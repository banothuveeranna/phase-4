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rtl w:val="0"/>
          <w:lang w:val="en-US"/>
        </w:rPr>
        <w:t xml:space="preserve">                    Online Test Application </w:t>
      </w:r>
    </w:p>
    <w:p>
      <w:pPr>
        <w:pStyle w:val="8"/>
        <w:framePr w:hRule="auto" w:wrap="auto" w:vAnchor="margin" w:hAnchor="text" w:yAlign="inline"/>
        <w:rPr>
          <w:rFonts w:hint="default" w:ascii="Cambria" w:hAnsi="Cambria" w:eastAsia="Cambria" w:cs="Cambria"/>
          <w:outline w:val="0"/>
          <w:color w:val="365F91"/>
          <w:sz w:val="28"/>
          <w:szCs w:val="28"/>
          <w:u w:color="365F91"/>
          <w:lang w:val="en-IN"/>
        </w:rPr>
      </w:pPr>
      <w:r>
        <w:rPr>
          <w:b/>
          <w:bCs/>
          <w:sz w:val="28"/>
          <w:szCs w:val="28"/>
          <w:rtl w:val="0"/>
          <w:lang w:val="en-US"/>
        </w:rPr>
        <w:t>Developer Name:</w:t>
      </w:r>
      <w:r>
        <w:rPr>
          <w:b/>
          <w:bCs/>
          <w:outline w:val="0"/>
          <w:color w:val="F79646"/>
          <w:sz w:val="28"/>
          <w:szCs w:val="28"/>
          <w:rtl w:val="0"/>
        </w:rPr>
        <w:t xml:space="preserve"> </w:t>
      </w:r>
      <w:r>
        <w:rPr>
          <w:rFonts w:hint="default"/>
          <w:b/>
          <w:bCs/>
          <w:outline w:val="0"/>
          <w:color w:val="F79646"/>
          <w:sz w:val="28"/>
          <w:szCs w:val="28"/>
          <w:rtl w:val="0"/>
          <w:lang w:val="en-IN"/>
        </w:rPr>
        <w:t>BANOTHU VEERANNA</w:t>
      </w:r>
      <w:bookmarkStart w:id="0" w:name="_GoBack"/>
      <w:bookmarkEnd w:id="0"/>
    </w:p>
    <w:p>
      <w:pPr>
        <w:pStyle w:val="8"/>
        <w:framePr w:hRule="auto" w:wrap="auto" w:vAnchor="margin" w:hAnchor="text" w:yAlign="inline"/>
        <w:rPr>
          <w:outline w:val="0"/>
          <w:color w:val="000000"/>
          <w:sz w:val="27"/>
          <w:szCs w:val="27"/>
          <w:u w:val="single" w:color="000000"/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</w:rPr>
        <w:t>This document contains contents for: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Project Description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Sprint planning 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Flow of the Application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 xml:space="preserve"> Core concepts used in project </w:t>
      </w:r>
    </w:p>
    <w:p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</w:rPr>
        <w:t>Conclusions</w:t>
      </w:r>
    </w:p>
    <w:p>
      <w:pPr>
        <w:pStyle w:val="8"/>
        <w:framePr w:hRule="auto" w:wrap="auto" w:vAnchor="margin" w:hAnchor="text" w:yAlign="inline"/>
        <w:rPr>
          <w:outline w:val="0"/>
          <w:color w:val="000000"/>
          <w:sz w:val="27"/>
          <w:szCs w:val="27"/>
          <w:u w:color="000000"/>
        </w:rPr>
      </w:pPr>
    </w:p>
    <w:p>
      <w:pPr>
        <w:pStyle w:val="8"/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sz w:val="32"/>
          <w:szCs w:val="32"/>
          <w:rtl w:val="0"/>
          <w:lang w:val="en-US"/>
        </w:rPr>
        <w:t>1.Project Description: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4D575D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rtl w:val="0"/>
          <w:lang w:val="en-US"/>
        </w:rPr>
        <w:t>The Online Test Application system creates an application that enables users to provide online tests, review them, and display the results</w:t>
      </w:r>
      <w:r>
        <w:rPr>
          <w:rFonts w:ascii="Times New Roman" w:hAnsi="Times New Roman"/>
          <w:outline w:val="0"/>
          <w:color w:val="4D575D"/>
          <w:sz w:val="28"/>
          <w:szCs w:val="28"/>
          <w:u w:color="4D575D"/>
          <w:shd w:val="clear" w:color="auto" w:fill="FFFFFF"/>
          <w:rtl w:val="0"/>
          <w:lang w:val="en-US"/>
        </w:rPr>
        <w:t>.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This system contains three main modules: Quiz, Review, and Result. The quiz section of the online test application accepts the questions in JSON format. 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The JSON file can be easily shared from the server in the pre-defined format. The application renders the test at the client-side.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The </w:t>
      </w: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Review and display result</w:t>
      </w:r>
      <w:r>
        <w:rPr>
          <w:rFonts w:hint="default"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section allows users to declare the results immediately. </w:t>
      </w:r>
    </w:p>
    <w:p>
      <w:pPr>
        <w:pStyle w:val="9"/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/>
          <w:bCs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You can simply call another JSON with the answers in it and evaluate and display the results immediately.</w:t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2.Sprints planning: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The project is planned to be completed in 2 sprints. 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Tasks assumed to be completed in the sprint are: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Creating the flow of the application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Initializing git repository to track changes as development progresses.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Writing the Java program to fulfill the requirements of the project.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Testing the Java program with different kinds of User input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Pushing code to GitHub</w:t>
      </w: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8"/>
          <w:szCs w:val="28"/>
          <w:u w:color="000000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  · Creating this specification document highlighting application capabilities,   appearance, and user interactions.</w:t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3.Application Flow:</w:t>
      </w: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28"/>
          <w:szCs w:val="28"/>
          <w:u w:color="000000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8"/>
          <w:szCs w:val="28"/>
          <w:u w:color="000000"/>
        </w:rPr>
        <w:drawing>
          <wp:inline distT="0" distB="0" distL="0" distR="0">
            <wp:extent cx="5942965" cy="5144770"/>
            <wp:effectExtent l="0" t="0" r="0" b="0"/>
            <wp:docPr id="1073741825" name="officeArt object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5144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8"/>
        <w:framePr w:hRule="auto" w:wrap="auto" w:vAnchor="margin" w:hAnchor="text" w:yAlign="inline"/>
        <w:rPr>
          <w:b/>
          <w:bCs/>
          <w:sz w:val="28"/>
          <w:szCs w:val="28"/>
        </w:rPr>
      </w:pPr>
    </w:p>
    <w:p>
      <w:pPr>
        <w:pStyle w:val="8"/>
        <w:framePr w:hRule="auto" w:wrap="auto" w:vAnchor="margin" w:hAnchor="text" w:yAlign="inline"/>
        <w:rPr>
          <w:b/>
          <w:bCs/>
          <w:sz w:val="28"/>
          <w:szCs w:val="28"/>
        </w:rPr>
      </w:pP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4.Core concepts used in project:</w:t>
      </w:r>
    </w:p>
    <w:p>
      <w:pPr>
        <w:pStyle w:val="5"/>
        <w:framePr w:hRule="auto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Html</w:t>
      </w:r>
    </w:p>
    <w:p>
      <w:pPr>
        <w:pStyle w:val="5"/>
        <w:framePr w:hRule="auto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CSS</w:t>
      </w:r>
    </w:p>
    <w:p>
      <w:pPr>
        <w:pStyle w:val="5"/>
        <w:framePr w:hRule="auto"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Angular</w:t>
      </w:r>
    </w:p>
    <w:p>
      <w:pPr>
        <w:pStyle w:val="5"/>
        <w:framePr w:hRule="auto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Boot strap</w:t>
      </w:r>
    </w:p>
    <w:p>
      <w:pPr>
        <w:pStyle w:val="5"/>
        <w:framePr w:hRule="auto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</w:rPr>
        <w:t>JSON</w:t>
      </w:r>
    </w:p>
    <w:p>
      <w:pPr>
        <w:pStyle w:val="8"/>
        <w:framePr w:hRule="auto" w:wrap="auto" w:vAnchor="margin" w:hAnchor="text" w:yAlign="inline"/>
        <w:rPr>
          <w:sz w:val="28"/>
          <w:szCs w:val="28"/>
        </w:rPr>
      </w:pPr>
    </w:p>
    <w:p>
      <w:pPr>
        <w:pStyle w:val="5"/>
        <w:framePr w:hRule="auto" w:wrap="auto" w:vAnchor="margin" w:hAnchor="text" w:yAlign="inline"/>
        <w:rPr>
          <w:outline w:val="0"/>
          <w:color w:val="000000"/>
          <w:sz w:val="27"/>
          <w:szCs w:val="27"/>
          <w:u w:color="000000"/>
        </w:rPr>
      </w:pPr>
    </w:p>
    <w:p>
      <w:pPr>
        <w:pStyle w:val="5"/>
        <w:framePr w:hRule="auto" w:wrap="auto" w:vAnchor="margin" w:hAnchor="text" w:yAlign="inline"/>
        <w:rPr>
          <w:b/>
          <w:bCs/>
          <w:outline w:val="0"/>
          <w:color w:val="000000"/>
          <w:sz w:val="32"/>
          <w:szCs w:val="32"/>
          <w:u w:color="000000"/>
        </w:rPr>
      </w:pPr>
      <w:r>
        <w:rPr>
          <w:b/>
          <w:bCs/>
          <w:outline w:val="0"/>
          <w:color w:val="000000"/>
          <w:sz w:val="32"/>
          <w:szCs w:val="32"/>
          <w:u w:color="000000"/>
          <w:rtl w:val="0"/>
          <w:lang w:val="en-US"/>
        </w:rPr>
        <w:t>5.Conclusions:</w:t>
      </w:r>
    </w:p>
    <w:p>
      <w:pPr>
        <w:pStyle w:val="8"/>
        <w:framePr w:hRule="auto" w:wrap="auto" w:vAnchor="margin" w:hAnchor="text" w:yAlign="inline"/>
        <w:rPr>
          <w:sz w:val="32"/>
          <w:szCs w:val="32"/>
        </w:rPr>
      </w:pPr>
      <w:r>
        <w:rPr>
          <w:b/>
          <w:bCs/>
          <w:sz w:val="32"/>
          <w:szCs w:val="32"/>
          <w:rtl w:val="0"/>
        </w:rPr>
        <w:t xml:space="preserve"> </w:t>
      </w:r>
      <w:r>
        <w:rPr>
          <w:sz w:val="32"/>
          <w:szCs w:val="32"/>
          <w:rtl w:val="0"/>
          <w:lang w:val="en-US"/>
        </w:rPr>
        <w:t>This project is designed to create a online test application in JSON Format using angular/bootstrap.</w:t>
      </w:r>
    </w:p>
    <w:p>
      <w:pPr>
        <w:pStyle w:val="8"/>
        <w:framePr w:hRule="auto" w:wrap="auto" w:vAnchor="margin" w:hAnchor="text" w:yAlign="inline"/>
        <w:rPr>
          <w:sz w:val="28"/>
          <w:szCs w:val="28"/>
        </w:rPr>
      </w:pPr>
    </w:p>
    <w:p>
      <w:pPr>
        <w:pStyle w:val="8"/>
        <w:framePr w:hRule="auto" w:wrap="auto" w:vAnchor="margin" w:hAnchor="text" w:yAlign="inline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entative="1">
        <w:start w:val="1"/>
        <w:numFmt w:val="bullet"/>
        <w:lvlText w:val="·"/>
        <w:lvlJc w:val="left"/>
        <w:pPr>
          <w:ind w:left="707" w:hanging="347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27" w:hanging="347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147" w:hanging="347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867" w:hanging="347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587" w:hanging="347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307" w:hanging="347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5027" w:hanging="347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47" w:hanging="347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467" w:hanging="347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9C0030"/>
    <w:rsid w:val="31DF5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styleId="5">
    <w:name w:val="Normal (Web)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table" w:customStyle="1" w:styleId="6">
    <w:name w:val="Table Normal1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Header &amp; Footer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8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  <w:style w:type="paragraph" w:styleId="9">
    <w:name w:val="List Paragraph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00" w:afterAutospacing="0" w:line="276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2022-04-12T10:34:14Z</dcterms:created>
  <dc:creator>B Veeranna</dc:creator>
  <cp:lastModifiedBy>B Veeranna</cp:lastModifiedBy>
  <dcterms:modified xsi:type="dcterms:W3CDTF">2022-04-12T10:35:51Z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9965819352D5423183E4C1095F1673EB</vt:lpwstr>
  </property>
</Properties>
</file>