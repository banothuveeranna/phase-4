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framePr w:hRule="auto" w:wrap="auto" w:vAnchor="margin" w:hAnchor="text" w:yAlign="inline"/>
        <w:rPr>
          <w:rFonts w:ascii="Times New Roman" w:hAnsi="Times New Roman" w:eastAsia="Times New Roman" w:cs="Times New Roman"/>
          <w:b/>
          <w:bCs/>
          <w:sz w:val="44"/>
          <w:szCs w:val="44"/>
        </w:rPr>
      </w:pPr>
      <w:r>
        <w:rPr>
          <w:rFonts w:ascii="Times New Roman" w:hAnsi="Times New Roman"/>
          <w:b/>
          <w:bCs/>
          <w:sz w:val="40"/>
          <w:szCs w:val="40"/>
          <w:rtl w:val="0"/>
        </w:rPr>
        <w:t xml:space="preserve">                             </w:t>
      </w:r>
      <w:r>
        <w:rPr>
          <w:rFonts w:ascii="Times New Roman" w:hAnsi="Times New Roman"/>
          <w:b/>
          <w:bCs/>
          <w:sz w:val="44"/>
          <w:szCs w:val="44"/>
          <w:rtl w:val="0"/>
          <w:lang w:val="de-DE"/>
        </w:rPr>
        <w:t>Kitchen Story</w:t>
      </w:r>
    </w:p>
    <w:p>
      <w:pPr>
        <w:pStyle w:val="8"/>
        <w:framePr w:hRule="auto" w:wrap="auto" w:vAnchor="margin" w:hAnchor="text" w:yAlign="inline"/>
        <w:rPr>
          <w:rFonts w:hint="default"/>
          <w:b/>
          <w:bCs/>
          <w:outline w:val="0"/>
          <w:color w:val="F79646"/>
          <w:sz w:val="28"/>
          <w:szCs w:val="28"/>
          <w:rtl w:val="0"/>
          <w:lang w:val="en-IN"/>
        </w:rPr>
      </w:pPr>
      <w:r>
        <w:rPr>
          <w:b/>
          <w:bCs/>
          <w:sz w:val="28"/>
          <w:szCs w:val="28"/>
          <w:rtl w:val="0"/>
          <w:lang w:val="en-US"/>
        </w:rPr>
        <w:t>Developer Name:</w:t>
      </w:r>
      <w:r>
        <w:rPr>
          <w:b/>
          <w:bCs/>
          <w:outline w:val="0"/>
          <w:color w:val="F79646"/>
          <w:sz w:val="28"/>
          <w:szCs w:val="28"/>
          <w:rtl w:val="0"/>
        </w:rPr>
        <w:t xml:space="preserve"> </w:t>
      </w:r>
      <w:r>
        <w:rPr>
          <w:rFonts w:hint="default"/>
          <w:b/>
          <w:bCs/>
          <w:outline w:val="0"/>
          <w:color w:val="F79646"/>
          <w:sz w:val="28"/>
          <w:szCs w:val="28"/>
          <w:rtl w:val="0"/>
          <w:lang w:val="en-IN"/>
        </w:rPr>
        <w:t>BANOTHU VEERANNA</w:t>
      </w:r>
      <w:bookmarkStart w:id="0" w:name="_GoBack"/>
      <w:bookmarkEnd w:id="0"/>
    </w:p>
    <w:p>
      <w:pPr>
        <w:pStyle w:val="8"/>
        <w:framePr w:hRule="auto" w:wrap="auto" w:vAnchor="margin" w:hAnchor="text" w:yAlign="inline"/>
        <w:rPr>
          <w:outline w:val="0"/>
          <w:color w:val="000000"/>
          <w:sz w:val="27"/>
          <w:szCs w:val="27"/>
          <w:u w:val="single" w:color="000000"/>
        </w:rPr>
      </w:pPr>
      <w:r>
        <w:rPr>
          <w:outline w:val="0"/>
          <w:color w:val="000000"/>
          <w:sz w:val="27"/>
          <w:szCs w:val="27"/>
          <w:u w:val="single" w:color="000000"/>
          <w:rtl w:val="0"/>
          <w:lang w:val="en-US"/>
        </w:rPr>
        <w:t>This document contains contents for:</w:t>
      </w:r>
    </w:p>
    <w:p>
      <w:pPr>
        <w:pStyle w:val="9"/>
        <w:framePr w:hRule="auto"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 xml:space="preserve"> Project Description</w:t>
      </w:r>
    </w:p>
    <w:p>
      <w:pPr>
        <w:pStyle w:val="9"/>
        <w:framePr w:hRule="auto"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 xml:space="preserve"> Sprint planning </w:t>
      </w:r>
    </w:p>
    <w:p>
      <w:pPr>
        <w:pStyle w:val="9"/>
        <w:framePr w:hRule="auto"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 xml:space="preserve"> Flow of the Application</w:t>
      </w:r>
    </w:p>
    <w:p>
      <w:pPr>
        <w:pStyle w:val="9"/>
        <w:framePr w:hRule="auto"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 xml:space="preserve"> Core concepts used in project </w:t>
      </w:r>
    </w:p>
    <w:p>
      <w:pPr>
        <w:pStyle w:val="9"/>
        <w:framePr w:hRule="auto" w:wrap="auto" w:vAnchor="margin" w:hAnchor="text" w:yAlign="inline"/>
        <w:numPr>
          <w:ilvl w:val="0"/>
          <w:numId w:val="1"/>
        </w:numPr>
        <w:bidi w:val="0"/>
        <w:ind w:right="0"/>
        <w:jc w:val="left"/>
        <w:rPr>
          <w:sz w:val="27"/>
          <w:szCs w:val="27"/>
          <w:rtl w:val="0"/>
          <w:lang w:val="en-US"/>
        </w:rPr>
      </w:pPr>
      <w:r>
        <w:rPr>
          <w:outline w:val="0"/>
          <w:color w:val="000000"/>
          <w:sz w:val="27"/>
          <w:szCs w:val="27"/>
          <w:u w:color="000000"/>
          <w:rtl w:val="0"/>
          <w:lang w:val="en-US"/>
        </w:rPr>
        <w:t>Conclusions</w:t>
      </w:r>
    </w:p>
    <w:p>
      <w:pPr>
        <w:pStyle w:val="8"/>
        <w:framePr w:hRule="auto" w:wrap="auto" w:vAnchor="margin" w:hAnchor="text" w:yAlign="inline"/>
        <w:rPr>
          <w:outline w:val="0"/>
          <w:color w:val="000000"/>
          <w:sz w:val="27"/>
          <w:szCs w:val="27"/>
          <w:u w:color="000000"/>
        </w:rPr>
      </w:pPr>
    </w:p>
    <w:p>
      <w:pPr>
        <w:pStyle w:val="8"/>
        <w:framePr w:hRule="auto" w:wrap="auto" w:vAnchor="margin" w:hAnchor="text" w:yAlign="inline"/>
        <w:rPr>
          <w:rFonts w:ascii="Times New Roman" w:hAnsi="Times New Roman" w:eastAsia="Times New Roman" w:cs="Times New Roman"/>
        </w:rPr>
      </w:pPr>
      <w:r>
        <w:rPr>
          <w:rFonts w:ascii="Times New Roman" w:hAnsi="Times New Roman"/>
          <w:b/>
          <w:bCs/>
          <w:sz w:val="32"/>
          <w:szCs w:val="32"/>
          <w:rtl w:val="0"/>
          <w:lang w:val="en-US"/>
        </w:rPr>
        <w:t>1.Project Description:</w:t>
      </w:r>
      <w:r>
        <w:rPr>
          <w:rFonts w:ascii="Times New Roman" w:hAnsi="Times New Roman"/>
          <w:rtl w:val="0"/>
        </w:rPr>
        <w:t xml:space="preserve"> </w:t>
      </w:r>
    </w:p>
    <w:p>
      <w:pPr>
        <w:pStyle w:val="9"/>
        <w:framePr w:hRule="auto"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Kitchen Story is an e-commerce portal that lets people shop basic food items on their website. The website needs to have the following features:</w:t>
      </w:r>
    </w:p>
    <w:p>
      <w:pPr>
        <w:pStyle w:val="9"/>
        <w:framePr w:hRule="auto"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search form in the home page to allow entry of the food items to be purchased by the customer.</w:t>
      </w:r>
    </w:p>
    <w:p>
      <w:pPr>
        <w:pStyle w:val="9"/>
        <w:framePr w:hRule="auto"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Based on item details entered, it will show available food items with price.</w:t>
      </w:r>
    </w:p>
    <w:p>
      <w:pPr>
        <w:pStyle w:val="9"/>
        <w:framePr w:hRule="auto"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Once a person selects an item to purchase, they will be redirected to the list of available items. In the next page, they are shown the complete breakout of the order and details of the payment to be made in the payment gateway. </w:t>
      </w:r>
    </w:p>
    <w:p>
      <w:pPr>
        <w:pStyle w:val="9"/>
        <w:framePr w:hRule="auto"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When payment is done, they are shown a confirmation page with details of the order.</w:t>
      </w:r>
    </w:p>
    <w:p>
      <w:pPr>
        <w:pStyle w:val="8"/>
        <w:framePr w:hRule="auto" w:wrap="auto" w:vAnchor="margin" w:hAnchor="text" w:yAlign="inline"/>
        <w:ind w:left="360" w:firstLine="0"/>
        <w:rPr>
          <w:rFonts w:ascii="Times New Roman" w:hAnsi="Times New Roman" w:eastAsia="Times New Roman" w:cs="Times New Roman"/>
          <w:sz w:val="28"/>
          <w:szCs w:val="28"/>
        </w:rPr>
      </w:pPr>
      <w:r>
        <w:rPr>
          <w:rFonts w:ascii="Times New Roman" w:hAnsi="Times New Roman"/>
          <w:b/>
          <w:bCs/>
          <w:sz w:val="28"/>
          <w:szCs w:val="28"/>
          <w:rtl w:val="0"/>
          <w:lang w:val="en-US"/>
        </w:rPr>
        <w:t>For the above features to work, there will be an admin backend with the following features:</w:t>
      </w:r>
    </w:p>
    <w:p>
      <w:pPr>
        <w:pStyle w:val="9"/>
        <w:framePr w:hRule="auto" w:wrap="auto" w:vAnchor="margin" w:hAnchor="text" w:yAlign="inline"/>
        <w:rPr>
          <w:rFonts w:ascii="Times New Roman" w:hAnsi="Times New Roman" w:eastAsia="Times New Roman" w:cs="Times New Roman"/>
          <w:sz w:val="28"/>
          <w:szCs w:val="28"/>
        </w:rPr>
      </w:pPr>
    </w:p>
    <w:p>
      <w:pPr>
        <w:pStyle w:val="9"/>
        <w:framePr w:hRule="auto"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Admin login page where admin can change password after login </w:t>
      </w:r>
    </w:p>
    <w:p>
      <w:pPr>
        <w:pStyle w:val="9"/>
        <w:framePr w:hRule="auto"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master list of food items available for purchase</w:t>
      </w:r>
    </w:p>
    <w:p>
      <w:pPr>
        <w:pStyle w:val="9"/>
        <w:framePr w:hRule="auto" w:wrap="auto" w:vAnchor="margin" w:hAnchor="text" w:yAlign="inline"/>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functionality to add or remove food items.</w:t>
      </w:r>
    </w:p>
    <w:p>
      <w:pPr>
        <w:pStyle w:val="9"/>
        <w:framePr w:hRule="auto" w:wrap="auto" w:vAnchor="margin" w:hAnchor="text" w:yAlign="inline"/>
        <w:rPr>
          <w:rFonts w:ascii="Times New Roman" w:hAnsi="Times New Roman" w:eastAsia="Times New Roman" w:cs="Times New Roman"/>
          <w:sz w:val="28"/>
          <w:szCs w:val="28"/>
        </w:rPr>
      </w:pPr>
      <w:r>
        <w:rPr>
          <w:rFonts w:ascii="Times New Roman" w:hAnsi="Times New Roman"/>
          <w:sz w:val="28"/>
          <w:szCs w:val="28"/>
          <w:rtl w:val="0"/>
          <w:lang w:val="en-US"/>
        </w:rPr>
        <w:t xml:space="preserve">     </w:t>
      </w:r>
    </w:p>
    <w:p>
      <w:pPr>
        <w:pStyle w:val="8"/>
        <w:framePr w:hRule="auto" w:wrap="auto" w:vAnchor="margin" w:hAnchor="text" w:yAlign="inline"/>
        <w:rPr>
          <w:rFonts w:ascii="Times New Roman" w:hAnsi="Times New Roman" w:eastAsia="Times New Roman" w:cs="Times New Roman"/>
        </w:rPr>
      </w:pPr>
    </w:p>
    <w:p>
      <w:pPr>
        <w:pStyle w:val="5"/>
        <w:framePr w:hRule="auto" w:wrap="auto" w:vAnchor="margin" w:hAnchor="text" w:yAlign="inline"/>
        <w:rPr>
          <w:b/>
          <w:bCs/>
          <w:outline w:val="0"/>
          <w:color w:val="000000"/>
          <w:sz w:val="32"/>
          <w:szCs w:val="32"/>
          <w:u w:color="000000"/>
        </w:rPr>
      </w:pPr>
      <w:r>
        <w:rPr>
          <w:b/>
          <w:bCs/>
          <w:outline w:val="0"/>
          <w:color w:val="000000"/>
          <w:sz w:val="32"/>
          <w:szCs w:val="32"/>
          <w:u w:color="000000"/>
          <w:rtl w:val="0"/>
          <w:lang w:val="en-US"/>
        </w:rPr>
        <w:t>2.Sprints planning:</w:t>
      </w:r>
    </w:p>
    <w:p>
      <w:pPr>
        <w:pStyle w:val="5"/>
        <w:framePr w:hRule="auto" w:wrap="auto" w:vAnchor="margin" w:hAnchor="text" w:yAlign="inline"/>
        <w:rPr>
          <w:outline w:val="0"/>
          <w:color w:val="000000"/>
          <w:sz w:val="28"/>
          <w:szCs w:val="28"/>
          <w:u w:color="000000"/>
        </w:rPr>
      </w:pPr>
      <w:r>
        <w:rPr>
          <w:outline w:val="0"/>
          <w:color w:val="000000"/>
          <w:sz w:val="28"/>
          <w:szCs w:val="28"/>
          <w:u w:color="000000"/>
          <w:rtl w:val="0"/>
          <w:lang w:val="en-US"/>
        </w:rPr>
        <w:t xml:space="preserve">The project is planned to be completed in 2 sprints. </w:t>
      </w:r>
    </w:p>
    <w:p>
      <w:pPr>
        <w:pStyle w:val="5"/>
        <w:framePr w:hRule="auto" w:wrap="auto" w:vAnchor="margin" w:hAnchor="text" w:yAlign="inline"/>
        <w:rPr>
          <w:outline w:val="0"/>
          <w:color w:val="000000"/>
          <w:sz w:val="28"/>
          <w:szCs w:val="28"/>
          <w:u w:color="000000"/>
        </w:rPr>
      </w:pPr>
      <w:r>
        <w:rPr>
          <w:outline w:val="0"/>
          <w:color w:val="000000"/>
          <w:sz w:val="28"/>
          <w:szCs w:val="28"/>
          <w:u w:color="000000"/>
          <w:rtl w:val="0"/>
          <w:lang w:val="en-US"/>
        </w:rPr>
        <w:t>Tasks assumed to be completed in the sprint are:</w:t>
      </w:r>
    </w:p>
    <w:p>
      <w:pPr>
        <w:pStyle w:val="5"/>
        <w:framePr w:hRule="auto" w:wrap="auto" w:vAnchor="margin" w:hAnchor="text" w:yAlign="inline"/>
        <w:rPr>
          <w:outline w:val="0"/>
          <w:color w:val="000000"/>
          <w:sz w:val="28"/>
          <w:szCs w:val="28"/>
          <w:u w:color="000000"/>
        </w:rPr>
      </w:pPr>
      <w:r>
        <w:rPr>
          <w:outline w:val="0"/>
          <w:color w:val="000000"/>
          <w:sz w:val="28"/>
          <w:szCs w:val="28"/>
          <w:u w:color="000000"/>
          <w:rtl w:val="0"/>
          <w:lang w:val="en-US"/>
        </w:rPr>
        <w:t xml:space="preserve">   · Creating the flow of the application</w:t>
      </w:r>
    </w:p>
    <w:p>
      <w:pPr>
        <w:pStyle w:val="5"/>
        <w:framePr w:hRule="auto" w:wrap="auto" w:vAnchor="margin" w:hAnchor="text" w:yAlign="inline"/>
        <w:rPr>
          <w:outline w:val="0"/>
          <w:color w:val="000000"/>
          <w:sz w:val="28"/>
          <w:szCs w:val="28"/>
          <w:u w:color="000000"/>
        </w:rPr>
      </w:pPr>
      <w:r>
        <w:rPr>
          <w:outline w:val="0"/>
          <w:color w:val="000000"/>
          <w:sz w:val="28"/>
          <w:szCs w:val="28"/>
          <w:u w:color="000000"/>
          <w:rtl w:val="0"/>
          <w:lang w:val="en-US"/>
        </w:rPr>
        <w:t xml:space="preserve">   · Initializing git repository to track changes as development progresses.</w:t>
      </w:r>
    </w:p>
    <w:p>
      <w:pPr>
        <w:pStyle w:val="5"/>
        <w:framePr w:hRule="auto" w:wrap="auto" w:vAnchor="margin" w:hAnchor="text" w:yAlign="inline"/>
        <w:rPr>
          <w:outline w:val="0"/>
          <w:color w:val="000000"/>
          <w:sz w:val="28"/>
          <w:szCs w:val="28"/>
          <w:u w:color="000000"/>
        </w:rPr>
      </w:pPr>
      <w:r>
        <w:rPr>
          <w:outline w:val="0"/>
          <w:color w:val="000000"/>
          <w:sz w:val="28"/>
          <w:szCs w:val="28"/>
          <w:u w:color="000000"/>
          <w:rtl w:val="0"/>
          <w:lang w:val="en-US"/>
        </w:rPr>
        <w:t xml:space="preserve">   · Writing the program to fulfill the requirements of the project.</w:t>
      </w:r>
    </w:p>
    <w:p>
      <w:pPr>
        <w:pStyle w:val="5"/>
        <w:framePr w:hRule="auto" w:wrap="auto" w:vAnchor="margin" w:hAnchor="text" w:yAlign="inline"/>
        <w:rPr>
          <w:outline w:val="0"/>
          <w:color w:val="000000"/>
          <w:sz w:val="28"/>
          <w:szCs w:val="28"/>
          <w:u w:color="000000"/>
        </w:rPr>
      </w:pPr>
      <w:r>
        <w:rPr>
          <w:outline w:val="0"/>
          <w:color w:val="000000"/>
          <w:sz w:val="28"/>
          <w:szCs w:val="28"/>
          <w:u w:color="000000"/>
          <w:rtl w:val="0"/>
          <w:lang w:val="en-US"/>
        </w:rPr>
        <w:t xml:space="preserve">   · Testing the Java program with different kinds of User input</w:t>
      </w:r>
    </w:p>
    <w:p>
      <w:pPr>
        <w:pStyle w:val="5"/>
        <w:framePr w:hRule="auto" w:wrap="auto" w:vAnchor="margin" w:hAnchor="text" w:yAlign="inline"/>
        <w:rPr>
          <w:outline w:val="0"/>
          <w:color w:val="000000"/>
          <w:sz w:val="28"/>
          <w:szCs w:val="28"/>
          <w:u w:color="000000"/>
        </w:rPr>
      </w:pPr>
      <w:r>
        <w:rPr>
          <w:outline w:val="0"/>
          <w:color w:val="000000"/>
          <w:sz w:val="28"/>
          <w:szCs w:val="28"/>
          <w:u w:color="000000"/>
          <w:rtl w:val="0"/>
          <w:lang w:val="en-US"/>
        </w:rPr>
        <w:t xml:space="preserve">   · Pushing code to GitHub</w:t>
      </w:r>
    </w:p>
    <w:p>
      <w:pPr>
        <w:pStyle w:val="5"/>
        <w:framePr w:hRule="auto" w:wrap="auto" w:vAnchor="margin" w:hAnchor="text" w:yAlign="inline"/>
        <w:rPr>
          <w:outline w:val="0"/>
          <w:color w:val="000000"/>
          <w:sz w:val="28"/>
          <w:szCs w:val="28"/>
          <w:u w:color="000000"/>
        </w:rPr>
      </w:pPr>
      <w:r>
        <w:rPr>
          <w:outline w:val="0"/>
          <w:color w:val="000000"/>
          <w:sz w:val="28"/>
          <w:szCs w:val="28"/>
          <w:u w:color="000000"/>
          <w:rtl w:val="0"/>
          <w:lang w:val="en-US"/>
        </w:rPr>
        <w:t xml:space="preserve">   · Creating this specification document highlighting application capabilities,   appearance, and user interactions.</w:t>
      </w:r>
    </w:p>
    <w:p>
      <w:pPr>
        <w:pStyle w:val="5"/>
        <w:framePr w:hRule="auto" w:wrap="auto" w:vAnchor="margin" w:hAnchor="text" w:yAlign="inline"/>
        <w:rPr>
          <w:b/>
          <w:bCs/>
          <w:outline w:val="0"/>
          <w:color w:val="000000"/>
          <w:sz w:val="32"/>
          <w:szCs w:val="32"/>
          <w:u w:color="000000"/>
        </w:rPr>
      </w:pPr>
      <w:r>
        <w:rPr>
          <w:b/>
          <w:bCs/>
          <w:outline w:val="0"/>
          <w:color w:val="000000"/>
          <w:sz w:val="32"/>
          <w:szCs w:val="32"/>
          <w:u w:color="000000"/>
          <w:rtl w:val="0"/>
          <w:lang w:val="en-US"/>
        </w:rPr>
        <w:t>3.Application Flow:</w:t>
      </w:r>
    </w:p>
    <w:p>
      <w:pPr>
        <w:pStyle w:val="5"/>
        <w:framePr w:hRule="auto" w:wrap="auto" w:vAnchor="margin" w:hAnchor="text" w:yAlign="inline"/>
        <w:rPr>
          <w:b/>
          <w:bCs/>
          <w:outline w:val="0"/>
          <w:color w:val="000000"/>
          <w:sz w:val="32"/>
          <w:szCs w:val="32"/>
          <w:u w:color="000000"/>
        </w:rPr>
      </w:pPr>
      <w:r>
        <w:rPr>
          <w:rFonts w:ascii="Calibri" w:hAnsi="Calibri" w:eastAsia="Calibri" w:cs="Calibri"/>
          <w:b/>
          <w:bCs/>
          <w:outline w:val="0"/>
          <w:color w:val="000000"/>
          <w:sz w:val="32"/>
          <w:szCs w:val="32"/>
          <w:u w:color="000000"/>
        </w:rPr>
        <w:drawing>
          <wp:inline distT="0" distB="0" distL="0" distR="0">
            <wp:extent cx="5942330" cy="3874135"/>
            <wp:effectExtent l="0" t="0" r="0" b="0"/>
            <wp:docPr id="1073741825" name="officeArt object"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4"/>
                    <pic:cNvPicPr>
                      <a:picLocks noChangeAspect="1"/>
                    </pic:cNvPicPr>
                  </pic:nvPicPr>
                  <pic:blipFill>
                    <a:blip r:embed="rId8"/>
                    <a:stretch>
                      <a:fillRect/>
                    </a:stretch>
                  </pic:blipFill>
                  <pic:spPr>
                    <a:xfrm>
                      <a:off x="0" y="0"/>
                      <a:ext cx="5942394" cy="3874169"/>
                    </a:xfrm>
                    <a:prstGeom prst="rect">
                      <a:avLst/>
                    </a:prstGeom>
                    <a:ln w="12700" cap="flat">
                      <a:noFill/>
                      <a:miter lim="400000"/>
                      <a:headEnd/>
                      <a:tailEnd/>
                    </a:ln>
                    <a:effectLst/>
                  </pic:spPr>
                </pic:pic>
              </a:graphicData>
            </a:graphic>
          </wp:inline>
        </w:drawing>
      </w:r>
    </w:p>
    <w:p>
      <w:pPr>
        <w:pStyle w:val="5"/>
        <w:framePr w:hRule="auto" w:wrap="auto" w:vAnchor="margin" w:hAnchor="text" w:yAlign="inline"/>
        <w:rPr>
          <w:b/>
          <w:bCs/>
          <w:outline w:val="0"/>
          <w:color w:val="000000"/>
          <w:sz w:val="32"/>
          <w:szCs w:val="32"/>
          <w:u w:color="000000"/>
        </w:rPr>
      </w:pPr>
      <w:r>
        <w:rPr>
          <w:b/>
          <w:bCs/>
          <w:outline w:val="0"/>
          <w:color w:val="000000"/>
          <w:sz w:val="32"/>
          <w:szCs w:val="32"/>
          <w:u w:color="000000"/>
          <w:rtl w:val="0"/>
          <w:lang w:val="en-US"/>
        </w:rPr>
        <w:t>4.Core concepts used in project:</w:t>
      </w:r>
    </w:p>
    <w:p>
      <w:pPr>
        <w:pStyle w:val="5"/>
        <w:framePr w:hRule="auto" w:wrap="auto" w:vAnchor="margin" w:hAnchor="text" w:yAlign="inline"/>
        <w:numPr>
          <w:ilvl w:val="0"/>
          <w:numId w:val="3"/>
        </w:numPr>
        <w:bidi w:val="0"/>
        <w:ind w:right="0"/>
        <w:jc w:val="left"/>
        <w:rPr>
          <w:sz w:val="28"/>
          <w:szCs w:val="28"/>
          <w:rtl w:val="0"/>
          <w:lang w:val="en-US"/>
        </w:rPr>
      </w:pPr>
      <w:r>
        <w:rPr>
          <w:outline w:val="0"/>
          <w:color w:val="000000"/>
          <w:sz w:val="28"/>
          <w:szCs w:val="28"/>
          <w:u w:color="000000"/>
          <w:rtl w:val="0"/>
          <w:lang w:val="en-US"/>
        </w:rPr>
        <w:t>Html</w:t>
      </w:r>
    </w:p>
    <w:p>
      <w:pPr>
        <w:pStyle w:val="5"/>
        <w:framePr w:hRule="auto" w:wrap="auto" w:vAnchor="margin" w:hAnchor="text" w:yAlign="inline"/>
        <w:numPr>
          <w:ilvl w:val="0"/>
          <w:numId w:val="3"/>
        </w:numPr>
        <w:bidi w:val="0"/>
        <w:ind w:right="0"/>
        <w:jc w:val="left"/>
        <w:rPr>
          <w:sz w:val="28"/>
          <w:szCs w:val="28"/>
          <w:rtl w:val="0"/>
          <w:lang w:val="en-US"/>
        </w:rPr>
      </w:pPr>
      <w:r>
        <w:rPr>
          <w:outline w:val="0"/>
          <w:color w:val="000000"/>
          <w:sz w:val="28"/>
          <w:szCs w:val="28"/>
          <w:u w:color="000000"/>
          <w:rtl w:val="0"/>
          <w:lang w:val="en-US"/>
        </w:rPr>
        <w:t>CSS</w:t>
      </w:r>
    </w:p>
    <w:p>
      <w:pPr>
        <w:pStyle w:val="5"/>
        <w:framePr w:hRule="auto" w:wrap="auto" w:vAnchor="margin" w:hAnchor="text" w:yAlign="inline"/>
        <w:numPr>
          <w:ilvl w:val="0"/>
          <w:numId w:val="3"/>
        </w:numPr>
        <w:bidi w:val="0"/>
        <w:ind w:right="0"/>
        <w:jc w:val="left"/>
        <w:rPr>
          <w:sz w:val="28"/>
          <w:szCs w:val="28"/>
          <w:rtl w:val="0"/>
          <w:lang w:val="en-US"/>
        </w:rPr>
      </w:pPr>
      <w:r>
        <w:rPr>
          <w:outline w:val="0"/>
          <w:color w:val="000000"/>
          <w:sz w:val="28"/>
          <w:szCs w:val="28"/>
          <w:u w:color="000000"/>
          <w:rtl w:val="0"/>
          <w:lang w:val="en-US"/>
        </w:rPr>
        <w:t>Angular</w:t>
      </w:r>
    </w:p>
    <w:p>
      <w:pPr>
        <w:pStyle w:val="5"/>
        <w:framePr w:hRule="auto" w:wrap="auto" w:vAnchor="margin" w:hAnchor="text" w:yAlign="inline"/>
        <w:numPr>
          <w:ilvl w:val="0"/>
          <w:numId w:val="4"/>
        </w:numPr>
        <w:bidi w:val="0"/>
        <w:ind w:right="0"/>
        <w:jc w:val="left"/>
        <w:rPr>
          <w:sz w:val="28"/>
          <w:szCs w:val="28"/>
          <w:rtl w:val="0"/>
          <w:lang w:val="en-US"/>
        </w:rPr>
      </w:pPr>
      <w:r>
        <w:rPr>
          <w:outline w:val="0"/>
          <w:color w:val="000000"/>
          <w:sz w:val="28"/>
          <w:szCs w:val="28"/>
          <w:u w:color="000000"/>
          <w:rtl w:val="0"/>
          <w:lang w:val="en-US"/>
        </w:rPr>
        <w:t>Boot strap</w:t>
      </w:r>
    </w:p>
    <w:p>
      <w:pPr>
        <w:pStyle w:val="5"/>
        <w:framePr w:hRule="auto" w:wrap="auto" w:vAnchor="margin" w:hAnchor="text" w:yAlign="inline"/>
        <w:numPr>
          <w:ilvl w:val="0"/>
          <w:numId w:val="5"/>
        </w:numPr>
        <w:bidi w:val="0"/>
        <w:ind w:right="0"/>
        <w:jc w:val="left"/>
        <w:rPr>
          <w:sz w:val="27"/>
          <w:szCs w:val="27"/>
          <w:rtl w:val="0"/>
          <w:lang w:val="en-US"/>
        </w:rPr>
      </w:pPr>
      <w:r>
        <w:rPr>
          <w:outline w:val="0"/>
          <w:color w:val="000000"/>
          <w:sz w:val="27"/>
          <w:szCs w:val="27"/>
          <w:u w:color="000000"/>
          <w:rtl w:val="0"/>
          <w:lang w:val="en-US"/>
        </w:rPr>
        <w:t>My SQL.</w:t>
      </w:r>
    </w:p>
    <w:p>
      <w:pPr>
        <w:pStyle w:val="5"/>
        <w:framePr w:hRule="auto" w:wrap="auto" w:vAnchor="margin" w:hAnchor="text" w:yAlign="inline"/>
        <w:rPr>
          <w:b/>
          <w:bCs/>
          <w:outline w:val="0"/>
          <w:color w:val="000000"/>
          <w:sz w:val="32"/>
          <w:szCs w:val="32"/>
          <w:u w:color="000000"/>
        </w:rPr>
      </w:pPr>
      <w:r>
        <w:rPr>
          <w:b/>
          <w:bCs/>
          <w:outline w:val="0"/>
          <w:color w:val="000000"/>
          <w:sz w:val="32"/>
          <w:szCs w:val="32"/>
          <w:u w:color="000000"/>
          <w:rtl w:val="0"/>
          <w:lang w:val="en-US"/>
        </w:rPr>
        <w:t>5.Conclusions:</w:t>
      </w:r>
    </w:p>
    <w:p>
      <w:pPr>
        <w:pStyle w:val="8"/>
        <w:framePr w:hRule="auto" w:wrap="auto" w:vAnchor="margin" w:hAnchor="text" w:yAlign="inline"/>
        <w:rPr>
          <w:sz w:val="32"/>
          <w:szCs w:val="32"/>
        </w:rPr>
      </w:pPr>
      <w:r>
        <w:rPr>
          <w:b/>
          <w:bCs/>
          <w:sz w:val="32"/>
          <w:szCs w:val="32"/>
          <w:rtl w:val="0"/>
        </w:rPr>
        <w:t xml:space="preserve"> </w:t>
      </w:r>
      <w:r>
        <w:rPr>
          <w:sz w:val="32"/>
          <w:szCs w:val="32"/>
          <w:rtl w:val="0"/>
          <w:lang w:val="en-US"/>
        </w:rPr>
        <w:t>This project is designed to create a kitchen story using Angular/bootstrap.</w:t>
      </w:r>
    </w:p>
    <w:p>
      <w:pPr>
        <w:pStyle w:val="8"/>
        <w:framePr w:hRule="auto" w:wrap="auto" w:vAnchor="margin" w:hAnchor="text" w:yAlign="inline"/>
        <w:rPr>
          <w:sz w:val="28"/>
          <w:szCs w:val="28"/>
        </w:rPr>
      </w:pPr>
    </w:p>
    <w:p>
      <w:pPr>
        <w:pStyle w:val="8"/>
        <w:framePr w:hRule="auto" w:wrap="auto" w:vAnchor="margin" w:hAnchor="text" w:yAlign="inline"/>
      </w:pPr>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053208E"/>
    <w:multiLevelType w:val="multilevel"/>
    <w:tmpl w:val="0053208E"/>
    <w:lvl w:ilvl="0" w:tentative="0">
      <w:start w:val="1"/>
      <w:numFmt w:val="bullet"/>
      <w:lvlText w:val="o"/>
      <w:lvlJc w:val="left"/>
      <w:pPr>
        <w:ind w:left="7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9ADCABA"/>
    <w:multiLevelType w:val="multilevel"/>
    <w:tmpl w:val="59ADCABA"/>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tentative="1">
        <w:start w:val="1"/>
        <w:numFmt w:val="bullet"/>
        <w:lvlText w:val="·"/>
        <w:lvlJc w:val="left"/>
        <w:pPr>
          <w:ind w:left="707" w:hanging="347"/>
        </w:pPr>
        <w:rPr>
          <w:rFonts w:ascii="Symbol" w:hAnsi="Symbol" w:eastAsia="Symbol" w:cs="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1">
      <w:lvl w:ilvl="1" w:tentative="1">
        <w:start w:val="1"/>
        <w:numFmt w:val="bullet"/>
        <w:lvlText w:val="o"/>
        <w:lvlJc w:val="left"/>
        <w:pPr>
          <w:ind w:left="142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2">
      <w:lvl w:ilvl="2" w:tentative="1">
        <w:start w:val="1"/>
        <w:numFmt w:val="bullet"/>
        <w:lvlText w:val="▪"/>
        <w:lvlJc w:val="left"/>
        <w:pPr>
          <w:ind w:left="214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3">
      <w:lvl w:ilvl="3" w:tentative="1">
        <w:start w:val="1"/>
        <w:numFmt w:val="bullet"/>
        <w:lvlText w:val="·"/>
        <w:lvlJc w:val="left"/>
        <w:pPr>
          <w:ind w:left="2867" w:hanging="347"/>
        </w:pPr>
        <w:rPr>
          <w:rFonts w:ascii="Symbol" w:hAnsi="Symbol" w:eastAsia="Symbol" w:cs="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4">
      <w:lvl w:ilvl="4" w:tentative="1">
        <w:start w:val="1"/>
        <w:numFmt w:val="bullet"/>
        <w:lvlText w:val="o"/>
        <w:lvlJc w:val="left"/>
        <w:pPr>
          <w:ind w:left="358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5">
      <w:lvl w:ilvl="5" w:tentative="1">
        <w:start w:val="1"/>
        <w:numFmt w:val="bullet"/>
        <w:lvlText w:val="▪"/>
        <w:lvlJc w:val="left"/>
        <w:pPr>
          <w:ind w:left="430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6">
      <w:lvl w:ilvl="6" w:tentative="1">
        <w:start w:val="1"/>
        <w:numFmt w:val="bullet"/>
        <w:lvlText w:val="·"/>
        <w:lvlJc w:val="left"/>
        <w:pPr>
          <w:ind w:left="5027" w:hanging="347"/>
        </w:pPr>
        <w:rPr>
          <w:rFonts w:ascii="Symbol" w:hAnsi="Symbol" w:eastAsia="Symbol" w:cs="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7">
      <w:lvl w:ilvl="7" w:tentative="1">
        <w:start w:val="1"/>
        <w:numFmt w:val="bullet"/>
        <w:lvlText w:val="o"/>
        <w:lvlJc w:val="left"/>
        <w:pPr>
          <w:ind w:left="574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lvlOverride w:ilvl="8">
      <w:lvl w:ilvl="8" w:tentative="1">
        <w:start w:val="1"/>
        <w:numFmt w:val="bullet"/>
        <w:lvlText w:val="▪"/>
        <w:lvlJc w:val="left"/>
        <w:pPr>
          <w:ind w:left="6467" w:hanging="347"/>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Override>
  </w:num>
  <w:num w:numId="5">
    <w:abstractNumId w:val="2"/>
    <w:lvlOverride w:ilvl="0">
      <w:lvl w:ilvl="0" w:tentative="1">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7B6D50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uiPriority w:val="0"/>
    <w:rPr>
      <w:u w:val="single"/>
    </w:rPr>
  </w:style>
  <w:style w:type="paragraph" w:styleId="5">
    <w:name w:val="Normal (Web)"/>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table" w:customStyle="1" w:styleId="6">
    <w:name w:val="Table Normal1"/>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Header &amp; Footer"/>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8">
    <w:name w:val="Body"/>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76"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rPr>
  </w:style>
  <w:style w:type="paragraph" w:styleId="9">
    <w:name w:val="List Paragraph"/>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76" w:lineRule="auto"/>
      <w:ind w:left="72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2022-04-14T10:43:05Z</dcterms:created>
  <dc:creator>B Veeranna</dc:creator>
  <cp:lastModifiedBy>B Veeranna</cp:lastModifiedBy>
  <dcterms:modified xsi:type="dcterms:W3CDTF">2022-04-14T10:43:48Z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0B6EFD4CC4C14D4E9A9B34C9D60CE5BA</vt:lpwstr>
  </property>
</Properties>
</file>